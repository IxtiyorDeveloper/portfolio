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35" w:rsidRDefault="007B7BDB">
      <w:pPr>
        <w:jc w:val="center"/>
      </w:pPr>
      <w:r>
        <w:rPr>
          <w:b/>
          <w:sz w:val="32"/>
        </w:rPr>
        <w:t>Ikhtiyor Sharobidinov</w:t>
      </w:r>
    </w:p>
    <w:p w:rsidR="00696435" w:rsidRDefault="007B7BDB">
      <w:pPr>
        <w:jc w:val="center"/>
      </w:pPr>
      <w:r>
        <w:t>GitHub | LinkedIn | ixtiyor6689@gmail.com</w:t>
      </w:r>
    </w:p>
    <w:p w:rsidR="00696435" w:rsidRDefault="007B7BDB">
      <w:pPr>
        <w:pStyle w:val="1"/>
      </w:pPr>
      <w:r>
        <w:t>EXPERIENCE</w:t>
      </w:r>
    </w:p>
    <w:p w:rsidR="00696435" w:rsidRDefault="007B7BDB">
      <w:r>
        <w:rPr>
          <w:b/>
        </w:rPr>
        <w:t>Intest Max, Dec 2022 – Present</w:t>
      </w:r>
    </w:p>
    <w:p w:rsidR="00696435" w:rsidRDefault="007B7BDB">
      <w:r>
        <w:rPr>
          <w:b/>
        </w:rPr>
        <w:t>Senior Software Engineer</w:t>
      </w:r>
    </w:p>
    <w:p w:rsidR="00696435" w:rsidRDefault="007B7BDB">
      <w:r>
        <w:t xml:space="preserve">Led development of end-to-end business features including frontend UI design, backend API integration, and deployment. Designed scalable solutions using React.js, TypeScript, and NestJS. Worked on a modular system for managing dynamic business logic and integrated real-time communication via </w:t>
      </w:r>
      <w:proofErr w:type="spellStart"/>
      <w:r>
        <w:t>WebSocket</w:t>
      </w:r>
      <w:proofErr w:type="spellEnd"/>
      <w:r w:rsidR="00392609">
        <w:t xml:space="preserve"> and Firebase</w:t>
      </w:r>
      <w:r>
        <w:t xml:space="preserve">. </w:t>
      </w:r>
      <w:r w:rsidR="00392609">
        <w:t>Contributed to the development of internal LMS and CRM dashboards that improved operational visibility and decision-making; helped automate team workflows and supported business scalability through modular architecture and real-time interfaces.</w:t>
      </w:r>
    </w:p>
    <w:p w:rsidR="00696435" w:rsidRDefault="007B7BDB">
      <w:r>
        <w:rPr>
          <w:b/>
        </w:rPr>
        <w:t>BM Electronics, Feb 2022 – Dec 2022</w:t>
      </w:r>
    </w:p>
    <w:p w:rsidR="00696435" w:rsidRDefault="007B7BDB">
      <w:r>
        <w:rPr>
          <w:b/>
        </w:rPr>
        <w:t>Middle Software Engineer</w:t>
      </w:r>
    </w:p>
    <w:p w:rsidR="00696435" w:rsidRDefault="007B7BDB">
      <w:r>
        <w:t>Designed and built a full-featured POS system using React and Node.js. Achieved 90% code coverage with robust testing practices. Mentored junior developers, improved onboarding with detailed documentation, and developed a dynamic annotation system. Introduced real-time remote control using WebSocket and implemented seamless schema migration with Sequelize ORM.</w:t>
      </w:r>
    </w:p>
    <w:p w:rsidR="00696435" w:rsidRDefault="007B7BDB">
      <w:r>
        <w:rPr>
          <w:b/>
        </w:rPr>
        <w:t>EPAM, June 2022 – Oct 2022</w:t>
      </w:r>
    </w:p>
    <w:p w:rsidR="00696435" w:rsidRDefault="007B7BDB">
      <w:r>
        <w:rPr>
          <w:b/>
        </w:rPr>
        <w:t>Middle Frontend Software Engineer</w:t>
      </w:r>
    </w:p>
    <w:p w:rsidR="00696435" w:rsidRDefault="007B7BDB">
      <w:r>
        <w:t>Focused on mastering high-performance frontend design, participated in internal projects, mock assessments, and advanced technical interviews. Gained hands-on experience in efficient rendering strategies and testing approaches.</w:t>
      </w:r>
    </w:p>
    <w:p w:rsidR="00696435" w:rsidRDefault="007B7BDB">
      <w:r>
        <w:rPr>
          <w:b/>
        </w:rPr>
        <w:t>EverbestLab, Nov 2019 – Jan 2022</w:t>
      </w:r>
    </w:p>
    <w:p w:rsidR="00696435" w:rsidRDefault="007B7BDB">
      <w:r>
        <w:rPr>
          <w:b/>
        </w:rPr>
        <w:t>Frontend Software Engineer</w:t>
      </w:r>
    </w:p>
    <w:p w:rsidR="00696435" w:rsidRDefault="007B7BDB">
      <w:r>
        <w:t>Delivered enterprise-grade web apps and custom CMS platforms. Built interactive features including video recording via MediaStream API. Practiced responsive design and conducted cross-browser testing. Regularly mentored team members and participated in agile sprints. Collaborated with backend developers and used automation for CI/CD and Docker-based workflows.</w:t>
      </w:r>
    </w:p>
    <w:p w:rsidR="00696435" w:rsidRDefault="007B7BDB">
      <w:pPr>
        <w:pStyle w:val="1"/>
      </w:pPr>
      <w:r>
        <w:lastRenderedPageBreak/>
        <w:t>EDUCATION</w:t>
      </w:r>
    </w:p>
    <w:p w:rsidR="00696435" w:rsidRDefault="007B7BDB">
      <w:r>
        <w:rPr>
          <w:b/>
        </w:rPr>
        <w:t>Tashkent University of Information Technologies, 2018 – 2022</w:t>
      </w:r>
      <w:bookmarkStart w:id="0" w:name="_GoBack"/>
      <w:bookmarkEnd w:id="0"/>
    </w:p>
    <w:p w:rsidR="00696435" w:rsidRDefault="007B7BDB" w:rsidP="009E7953">
      <w:r>
        <w:t>Bachelor's in Computer Engineering | GPA: 3.4 / 4.0</w:t>
      </w:r>
    </w:p>
    <w:p w:rsidR="00696435" w:rsidRDefault="007B7BDB">
      <w:pPr>
        <w:pStyle w:val="1"/>
      </w:pPr>
      <w:r>
        <w:t>PROJECTS &amp; ACTIVITIES</w:t>
      </w:r>
    </w:p>
    <w:p w:rsidR="007B7BDB" w:rsidRPr="007B7BDB" w:rsidRDefault="007B7BDB" w:rsidP="007B7BDB">
      <w:pPr>
        <w:pStyle w:val="aff8"/>
        <w:rPr>
          <w:rFonts w:asciiTheme="minorHAnsi" w:hAnsiTheme="minorHAnsi"/>
          <w:sz w:val="22"/>
          <w:szCs w:val="22"/>
          <w:lang w:val="en-US"/>
        </w:rPr>
      </w:pPr>
      <w:r w:rsidRPr="007B7BDB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-</w:t>
      </w:r>
      <w:r w:rsidRPr="007B7BDB">
        <w:rPr>
          <w:rFonts w:asciiTheme="minorHAnsi" w:hAnsiTheme="minorHAnsi"/>
          <w:sz w:val="22"/>
          <w:szCs w:val="22"/>
          <w:lang w:val="en-US"/>
        </w:rPr>
        <w:t xml:space="preserve"> Designed and launched multiple LMS and CRM dashboards at </w:t>
      </w:r>
      <w:proofErr w:type="spellStart"/>
      <w:r w:rsidRPr="007B7BDB">
        <w:rPr>
          <w:rFonts w:asciiTheme="minorHAnsi" w:hAnsiTheme="minorHAnsi"/>
          <w:sz w:val="22"/>
          <w:szCs w:val="22"/>
          <w:lang w:val="en-US"/>
        </w:rPr>
        <w:t>Intest</w:t>
      </w:r>
      <w:proofErr w:type="spellEnd"/>
      <w:r w:rsidRPr="007B7BDB">
        <w:rPr>
          <w:rFonts w:asciiTheme="minorHAnsi" w:hAnsiTheme="minorHAnsi"/>
          <w:sz w:val="22"/>
          <w:szCs w:val="22"/>
          <w:lang w:val="en-US"/>
        </w:rPr>
        <w:t xml:space="preserve"> Max that digitized all internal operations, including HR, finance, and project tracking.</w:t>
      </w:r>
    </w:p>
    <w:p w:rsidR="007B7BDB" w:rsidRPr="007B7BDB" w:rsidRDefault="007B7BDB" w:rsidP="007B7BDB">
      <w:pPr>
        <w:pStyle w:val="aff8"/>
        <w:rPr>
          <w:rFonts w:asciiTheme="minorHAnsi" w:hAnsiTheme="minorHAnsi"/>
          <w:sz w:val="22"/>
          <w:szCs w:val="22"/>
          <w:lang w:val="en-US"/>
        </w:rPr>
      </w:pPr>
      <w:r w:rsidRPr="007B7BDB">
        <w:rPr>
          <w:rFonts w:asciiTheme="minorHAnsi" w:hAnsiTheme="minorHAnsi"/>
          <w:sz w:val="22"/>
          <w:szCs w:val="22"/>
          <w:lang w:val="en-US"/>
        </w:rPr>
        <w:t xml:space="preserve">  </w:t>
      </w:r>
      <w:r>
        <w:rPr>
          <w:rFonts w:asciiTheme="minorHAnsi" w:hAnsiTheme="minorHAnsi"/>
          <w:sz w:val="22"/>
          <w:szCs w:val="22"/>
          <w:lang w:val="en-US"/>
        </w:rPr>
        <w:t xml:space="preserve">- </w:t>
      </w:r>
      <w:r w:rsidRPr="007B7BDB">
        <w:rPr>
          <w:rFonts w:asciiTheme="minorHAnsi" w:hAnsiTheme="minorHAnsi"/>
          <w:sz w:val="22"/>
          <w:szCs w:val="22"/>
          <w:lang w:val="en-US"/>
        </w:rPr>
        <w:t xml:space="preserve">These dashboards enabled real-time analytics and streamlined management processes, helping the company increase revenue by over </w:t>
      </w:r>
      <w:r w:rsidRPr="007B7BDB">
        <w:rPr>
          <w:rStyle w:val="af6"/>
          <w:rFonts w:asciiTheme="minorHAnsi" w:hAnsiTheme="minorHAnsi"/>
          <w:sz w:val="22"/>
          <w:szCs w:val="22"/>
          <w:lang w:val="en-US"/>
        </w:rPr>
        <w:t>70%</w:t>
      </w:r>
      <w:r w:rsidRPr="007B7BDB">
        <w:rPr>
          <w:rFonts w:asciiTheme="minorHAnsi" w:hAnsiTheme="minorHAnsi"/>
          <w:sz w:val="22"/>
          <w:szCs w:val="22"/>
          <w:lang w:val="en-US"/>
        </w:rPr>
        <w:t>.</w:t>
      </w:r>
    </w:p>
    <w:p w:rsidR="007B7BDB" w:rsidRPr="007B7BDB" w:rsidRDefault="007B7BDB" w:rsidP="007B7BDB">
      <w:pPr>
        <w:pStyle w:val="aff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-  </w:t>
      </w:r>
      <w:r w:rsidRPr="007B7BDB">
        <w:rPr>
          <w:rFonts w:asciiTheme="minorHAnsi" w:hAnsiTheme="minorHAnsi"/>
          <w:sz w:val="22"/>
          <w:szCs w:val="22"/>
          <w:lang w:val="en-US"/>
        </w:rPr>
        <w:t>Built modular Telegram bots using Node.js and Python (Telethon) to automate routine business tasks with support for session management and multi-bot orchestration.</w:t>
      </w:r>
    </w:p>
    <w:p w:rsidR="007B7BDB" w:rsidRPr="007B7BDB" w:rsidRDefault="007B7BDB" w:rsidP="007B7BDB">
      <w:pPr>
        <w:pStyle w:val="aff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-</w:t>
      </w:r>
      <w:r w:rsidRPr="007B7BDB">
        <w:rPr>
          <w:rFonts w:asciiTheme="minorHAnsi" w:hAnsiTheme="minorHAnsi"/>
          <w:sz w:val="22"/>
          <w:szCs w:val="22"/>
          <w:lang w:val="en-US"/>
        </w:rPr>
        <w:t xml:space="preserve">  Developed AI-powered support bots with </w:t>
      </w:r>
      <w:proofErr w:type="spellStart"/>
      <w:r w:rsidRPr="007B7BDB">
        <w:rPr>
          <w:rFonts w:asciiTheme="minorHAnsi" w:hAnsiTheme="minorHAnsi"/>
          <w:sz w:val="22"/>
          <w:szCs w:val="22"/>
          <w:lang w:val="en-US"/>
        </w:rPr>
        <w:t>OpenAI</w:t>
      </w:r>
      <w:proofErr w:type="spellEnd"/>
      <w:r w:rsidRPr="007B7BDB">
        <w:rPr>
          <w:rFonts w:asciiTheme="minorHAnsi" w:hAnsiTheme="minorHAnsi"/>
          <w:sz w:val="22"/>
          <w:szCs w:val="22"/>
          <w:lang w:val="en-US"/>
        </w:rPr>
        <w:t xml:space="preserve"> API, customized per company for Uzbek business environments.</w:t>
      </w:r>
    </w:p>
    <w:p w:rsidR="007B7BDB" w:rsidRPr="007B7BDB" w:rsidRDefault="007B7BDB" w:rsidP="007B7BDB">
      <w:pPr>
        <w:pStyle w:val="aff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-</w:t>
      </w:r>
      <w:r w:rsidRPr="007B7BDB">
        <w:rPr>
          <w:rFonts w:asciiTheme="minorHAnsi" w:hAnsiTheme="minorHAnsi"/>
          <w:sz w:val="22"/>
          <w:szCs w:val="22"/>
          <w:lang w:val="en-US"/>
        </w:rPr>
        <w:t xml:space="preserve">  Deployed full-stack systems with </w:t>
      </w:r>
      <w:proofErr w:type="spellStart"/>
      <w:r w:rsidRPr="007B7BDB">
        <w:rPr>
          <w:rFonts w:asciiTheme="minorHAnsi" w:hAnsiTheme="minorHAnsi"/>
          <w:sz w:val="22"/>
          <w:szCs w:val="22"/>
          <w:lang w:val="en-US"/>
        </w:rPr>
        <w:t>Docker</w:t>
      </w:r>
      <w:proofErr w:type="spellEnd"/>
      <w:r w:rsidRPr="007B7BD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7B7BDB">
        <w:rPr>
          <w:rFonts w:asciiTheme="minorHAnsi" w:hAnsiTheme="minorHAnsi"/>
          <w:sz w:val="22"/>
          <w:szCs w:val="22"/>
          <w:lang w:val="en-US"/>
        </w:rPr>
        <w:t>Nginx</w:t>
      </w:r>
      <w:proofErr w:type="spellEnd"/>
      <w:r w:rsidRPr="007B7BDB">
        <w:rPr>
          <w:rFonts w:asciiTheme="minorHAnsi" w:hAnsiTheme="minorHAnsi"/>
          <w:sz w:val="22"/>
          <w:szCs w:val="22"/>
          <w:lang w:val="en-US"/>
        </w:rPr>
        <w:t xml:space="preserve">, and </w:t>
      </w:r>
      <w:proofErr w:type="spellStart"/>
      <w:r w:rsidRPr="007B7BDB">
        <w:rPr>
          <w:rFonts w:asciiTheme="minorHAnsi" w:hAnsiTheme="minorHAnsi"/>
          <w:sz w:val="22"/>
          <w:szCs w:val="22"/>
          <w:lang w:val="en-US"/>
        </w:rPr>
        <w:t>GitHub</w:t>
      </w:r>
      <w:proofErr w:type="spellEnd"/>
      <w:r w:rsidRPr="007B7BDB">
        <w:rPr>
          <w:rFonts w:asciiTheme="minorHAnsi" w:hAnsiTheme="minorHAnsi"/>
          <w:sz w:val="22"/>
          <w:szCs w:val="22"/>
          <w:lang w:val="en-US"/>
        </w:rPr>
        <w:t xml:space="preserve"> Actions for robust and automated CI/CD pipelines.</w:t>
      </w:r>
    </w:p>
    <w:p w:rsidR="00696435" w:rsidRPr="00392609" w:rsidRDefault="007B7BDB" w:rsidP="00392609">
      <w:pPr>
        <w:pStyle w:val="aff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-</w:t>
      </w:r>
      <w:r w:rsidRPr="007B7BDB">
        <w:rPr>
          <w:rFonts w:asciiTheme="minorHAnsi" w:hAnsiTheme="minorHAnsi"/>
          <w:sz w:val="22"/>
          <w:szCs w:val="22"/>
          <w:lang w:val="en-US"/>
        </w:rPr>
        <w:t xml:space="preserve">  Created enterprise and logistics websites for clients in Uzbekistan, the USA, and Canada.</w:t>
      </w:r>
    </w:p>
    <w:p w:rsidR="00696435" w:rsidRDefault="007B7BDB">
      <w:pPr>
        <w:pStyle w:val="1"/>
      </w:pPr>
      <w:r>
        <w:t>TECHNICAL SKILLS</w:t>
      </w:r>
    </w:p>
    <w:p w:rsidR="00696435" w:rsidRDefault="007B7BDB">
      <w:r>
        <w:t>• Frontend: React.js, Next.js, JavaScript, TypeScript, Tailwind CSS, Emotion, CSS Modules</w:t>
      </w:r>
      <w:r>
        <w:br/>
        <w:t>• Backend: Node.js, NestJS, Express, Python (Telethon, FastAPI), REST APIs, WebSocket</w:t>
      </w:r>
      <w:r>
        <w:br/>
        <w:t>• DevOps: Docker, Docker Compose, GitHub Actions, Nginx, CI/CD, PM2, systemctl</w:t>
      </w:r>
      <w:r>
        <w:br/>
        <w:t>• Databases: MongoDB, Sequelize ORM, Mongoose</w:t>
      </w:r>
      <w:r>
        <w:br/>
        <w:t>• AI Integration: OpenAI API, fine-tuning, RAG, embeddings, business FAQ automation</w:t>
      </w:r>
      <w:r>
        <w:br/>
        <w:t>• Tools: Postman, Git, GitHub, VSCode, WebStorm, Postgres (basic)</w:t>
      </w:r>
    </w:p>
    <w:p w:rsidR="00696435" w:rsidRDefault="007B7BDB">
      <w:r>
        <w:t>https://github.com/IxtiyorDeveloper</w:t>
      </w:r>
    </w:p>
    <w:p w:rsidR="00696435" w:rsidRDefault="007B7BDB">
      <w:r>
        <w:t>https://www.linkedin.com/in/ikhtiyor-sharobiddinov-672896223/</w:t>
      </w:r>
    </w:p>
    <w:sectPr w:rsidR="006964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609"/>
    <w:rsid w:val="00646F20"/>
    <w:rsid w:val="00696435"/>
    <w:rsid w:val="007B7BDB"/>
    <w:rsid w:val="009E79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F2E9B2-43B7-47AA-B13B-F216F8D6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7B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79AC2-965D-45D3-97BA-967D8825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3</cp:revision>
  <dcterms:created xsi:type="dcterms:W3CDTF">2025-05-31T13:27:00Z</dcterms:created>
  <dcterms:modified xsi:type="dcterms:W3CDTF">2025-05-31T13:30:00Z</dcterms:modified>
  <cp:category/>
</cp:coreProperties>
</file>